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YazılımHanem Python </w:t>
      </w:r>
    </w:p>
    <w:p>
      <w:r>
        <w:t>Yeni Paragraf Python</w:t>
      </w:r>
    </w:p>
    <w:p>
      <w:r>
        <w:t>2. Paragraf Yazılım</w:t>
      </w:r>
    </w:p>
    <w:p>
      <w:r>
        <w:t>3. Paragraf Dersleri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